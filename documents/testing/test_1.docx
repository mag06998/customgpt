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another unique 1000-word lorem ipsum text:</w:t>
        <w:br/>
        <w:b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br/>
        <w:br/>
        <w:t>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w:t>
        <w:br/>
        <w:br/>
        <w:t>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br/>
        <w:br/>
        <w:t>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w:t>
        <w:br/>
        <w:br/>
        <w:t>Vestibulum tincidunt malesuada tellus. Ut ultrices ultrices enim. Curabitur sit amet mauris. Morbi in dui quis est pulvinar ullamcorper. Nulla facilisi. Integer lacinia sollicitudin massa. Cras metus. Sed aliquet risus a tortor. Integer id quam. Morbi mi. Quisque nisl felis, venenatis tristique, dignissim in, ultrices sit amet, augue. Proin sodales libero eget ante. Nulla quam.</w:t>
        <w:br/>
        <w:br/>
        <w:t>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 Maecenas aliquet mollis lectus. Vivamus consectetuer risus et tortor. Lorem ipsum dolor sit amet, consectetur adipiscing elit.</w:t>
        <w:br/>
        <w:br/>
        <w:t>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br/>
        <w:b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w:t>
        <w:br/>
        <w:br/>
        <w:t>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